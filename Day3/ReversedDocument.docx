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PALINDROME_CHECK</w:t>
      </w:r>
    </w:p>
    <w:p>
      <w:r>
        <w:t>amma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